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27DE37">
      <w:pPr>
        <w:pStyle w:val="2"/>
        <w:jc w:val="center"/>
        <w:rPr>
          <w:b/>
          <w:bCs/>
          <w:i w:val="0"/>
          <w:iCs w:val="0"/>
          <w:color w:val="auto"/>
        </w:rPr>
      </w:pPr>
      <w:r>
        <w:rPr>
          <w:b/>
          <w:bCs/>
          <w:i w:val="0"/>
          <w:iCs w:val="0"/>
          <w:color w:val="auto"/>
        </w:rPr>
        <w:t>CyberOps Midterm Answers</w:t>
      </w:r>
    </w:p>
    <w:p w14:paraId="53C6E549">
      <w:pPr>
        <w:pStyle w:val="3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1. Observe the Topology - ARP Spoofing Analysis</w:t>
      </w:r>
    </w:p>
    <w:p w14:paraId="5A0CC323">
      <w:pPr>
        <w:pStyle w:val="4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(a) Where would you place yourself in the topology to perform ARP Spoofing?</w:t>
      </w:r>
    </w:p>
    <w:p w14:paraId="199498BE">
      <w:pPr>
        <w:rPr>
          <w:i w:val="0"/>
          <w:iCs w:val="0"/>
        </w:rPr>
      </w:pPr>
      <w:r>
        <w:rPr>
          <w:i w:val="0"/>
          <w:iCs w:val="0"/>
        </w:rPr>
        <w:t>I would place myself as a new device connected to the same switch as PC1, PC2, PC3, and PC4. I need to be in the same broadcast domain to listen and send ARP messages.</w:t>
      </w:r>
    </w:p>
    <w:p w14:paraId="75EC0441">
      <w:pPr>
        <w:pStyle w:val="4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(b) What happens when PC1 sends an ARP request?</w:t>
      </w:r>
    </w:p>
    <w:p w14:paraId="68BFAD74">
      <w:pPr>
        <w:rPr>
          <w:i w:val="0"/>
          <w:iCs w:val="0"/>
        </w:rPr>
      </w:pPr>
      <w:r>
        <w:rPr>
          <w:i w:val="0"/>
          <w:iCs w:val="0"/>
        </w:rPr>
        <w:t>PC1 sends an ARP broadcast asking "Who has this IP?" All PCs on the LAN receive it. As an attacker, I intercept the request and send a fake reply to PC1 and PC3, pretending to be each other.</w:t>
      </w:r>
    </w:p>
    <w:p w14:paraId="58B0110F">
      <w:pPr>
        <w:pStyle w:val="4"/>
        <w:rPr>
          <w:i w:val="0"/>
          <w:iCs w:val="0"/>
        </w:rPr>
      </w:pPr>
      <w:r>
        <w:rPr>
          <w:i w:val="0"/>
          <w:iCs w:val="0"/>
          <w:color w:val="auto"/>
        </w:rPr>
        <w:t>(c) Complete Activity with Flowchart</w:t>
      </w:r>
    </w:p>
    <w:p w14:paraId="6C7EBD06">
      <w:pPr>
        <w:rPr>
          <w:i w:val="0"/>
          <w:iCs w:val="0"/>
        </w:rPr>
      </w:pPr>
      <w:r>
        <w:rPr>
          <w:i w:val="0"/>
          <w:iCs w:val="0"/>
        </w:rPr>
        <w:t>Step 1: PC1 sends ARP request.</w:t>
      </w:r>
      <w:r>
        <w:rPr>
          <w:i w:val="0"/>
          <w:iCs w:val="0"/>
        </w:rPr>
        <w:br w:type="textWrapping"/>
      </w:r>
      <w:r>
        <w:rPr>
          <w:i w:val="0"/>
          <w:iCs w:val="0"/>
        </w:rPr>
        <w:t>Step 2: Attacker intercepts and sends fake ARP replies.</w:t>
      </w:r>
      <w:r>
        <w:rPr>
          <w:i w:val="0"/>
          <w:iCs w:val="0"/>
        </w:rPr>
        <w:br w:type="textWrapping"/>
      </w:r>
      <w:r>
        <w:rPr>
          <w:i w:val="0"/>
          <w:iCs w:val="0"/>
        </w:rPr>
        <w:t>Step 3: PC1 and PC3 update their ARP tables with attacker's MAC.</w:t>
      </w:r>
      <w:r>
        <w:rPr>
          <w:i w:val="0"/>
          <w:iCs w:val="0"/>
        </w:rPr>
        <w:br w:type="textWrapping"/>
      </w:r>
      <w:r>
        <w:rPr>
          <w:i w:val="0"/>
          <w:iCs w:val="0"/>
        </w:rPr>
        <w:t>Step 4: Attacker intercepts and forwards traffic between PC1 and PC3.</w:t>
      </w:r>
    </w:p>
    <w:p w14:paraId="683B69DE">
      <w:pPr>
        <w:pStyle w:val="3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2. Practical Activity #1 - Wireshark Ethernet Frame Analysis</w:t>
      </w:r>
    </w:p>
    <w:p w14:paraId="6A13B2D9">
      <w:pPr>
        <w:pStyle w:val="4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Part 1: Examining the Header Fields</w:t>
      </w:r>
    </w:p>
    <w:p w14:paraId="0747B06D">
      <w:pPr>
        <w:pStyle w:val="5"/>
        <w:rPr>
          <w:i w:val="0"/>
          <w:iCs w:val="0"/>
        </w:rPr>
      </w:pPr>
      <w:r>
        <w:rPr>
          <w:i w:val="0"/>
          <w:iCs w:val="0"/>
          <w:color w:val="auto"/>
        </w:rPr>
        <w:t>Q1:</w:t>
      </w:r>
    </w:p>
    <w:p w14:paraId="56550B6B">
      <w:pPr>
        <w:rPr>
          <w:i w:val="0"/>
          <w:iCs w:val="0"/>
        </w:rPr>
      </w:pPr>
      <w:r>
        <w:rPr>
          <w:i w:val="0"/>
          <w:iCs w:val="0"/>
        </w:rPr>
        <w:t>It is a broadcast address (ff:ff:ff:ff:ff:ff), meaning the frame is sent to all devices.</w:t>
      </w:r>
    </w:p>
    <w:p w14:paraId="3F97C451">
      <w:pPr>
        <w:pStyle w:val="5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Q2:</w:t>
      </w:r>
    </w:p>
    <w:p w14:paraId="5B0041E3">
      <w:pPr>
        <w:rPr>
          <w:i w:val="0"/>
          <w:iCs w:val="0"/>
        </w:rPr>
      </w:pPr>
      <w:r>
        <w:rPr>
          <w:i w:val="0"/>
          <w:iCs w:val="0"/>
        </w:rPr>
        <w:t>The PC needs to find out the MAC address of the device with a certain IP before it can send packets.</w:t>
      </w:r>
    </w:p>
    <w:p w14:paraId="03719C91">
      <w:pPr>
        <w:pStyle w:val="5"/>
        <w:rPr>
          <w:i w:val="0"/>
          <w:iCs w:val="0"/>
        </w:rPr>
      </w:pPr>
      <w:r>
        <w:rPr>
          <w:i w:val="0"/>
          <w:iCs w:val="0"/>
          <w:color w:val="auto"/>
        </w:rPr>
        <w:t>Q3:</w:t>
      </w:r>
    </w:p>
    <w:p w14:paraId="246FF465">
      <w:pPr>
        <w:rPr>
          <w:i w:val="0"/>
          <w:iCs w:val="0"/>
        </w:rPr>
      </w:pPr>
      <w:r>
        <w:rPr>
          <w:i w:val="0"/>
          <w:iCs w:val="0"/>
        </w:rPr>
        <w:t>f4:8c:50:62:62:6d</w:t>
      </w:r>
    </w:p>
    <w:p w14:paraId="7ED51164">
      <w:pPr>
        <w:pStyle w:val="5"/>
        <w:rPr>
          <w:i w:val="0"/>
          <w:iCs w:val="0"/>
        </w:rPr>
      </w:pPr>
      <w:r>
        <w:rPr>
          <w:i w:val="0"/>
          <w:iCs w:val="0"/>
          <w:color w:val="auto"/>
        </w:rPr>
        <w:t>Q4:</w:t>
      </w:r>
    </w:p>
    <w:p w14:paraId="050FC296">
      <w:pPr>
        <w:rPr>
          <w:i w:val="0"/>
          <w:iCs w:val="0"/>
        </w:rPr>
      </w:pPr>
      <w:r>
        <w:rPr>
          <w:i w:val="0"/>
          <w:iCs w:val="0"/>
        </w:rPr>
        <w:t>f4:8c:50</w:t>
      </w:r>
    </w:p>
    <w:p w14:paraId="5B6A7B60">
      <w:pPr>
        <w:pStyle w:val="5"/>
        <w:rPr>
          <w:i w:val="0"/>
          <w:iCs w:val="0"/>
        </w:rPr>
      </w:pPr>
      <w:r>
        <w:rPr>
          <w:i w:val="0"/>
          <w:iCs w:val="0"/>
          <w:color w:val="auto"/>
        </w:rPr>
        <w:t>Q5:</w:t>
      </w:r>
    </w:p>
    <w:p w14:paraId="1246C0CF">
      <w:pPr>
        <w:rPr>
          <w:i w:val="0"/>
          <w:iCs w:val="0"/>
        </w:rPr>
      </w:pPr>
      <w:r>
        <w:rPr>
          <w:i w:val="0"/>
          <w:iCs w:val="0"/>
        </w:rPr>
        <w:t>The first 6 hex digits.</w:t>
      </w:r>
    </w:p>
    <w:p w14:paraId="7F3FDE46">
      <w:pPr>
        <w:pStyle w:val="5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Q6:</w:t>
      </w:r>
    </w:p>
    <w:p w14:paraId="5E4B12C5">
      <w:pPr>
        <w:rPr>
          <w:i w:val="0"/>
          <w:iCs w:val="0"/>
        </w:rPr>
      </w:pPr>
      <w:r>
        <w:rPr>
          <w:i w:val="0"/>
          <w:iCs w:val="0"/>
        </w:rPr>
        <w:t>62:62:6d</w:t>
      </w:r>
    </w:p>
    <w:p w14:paraId="16757596">
      <w:pPr>
        <w:pStyle w:val="4"/>
        <w:rPr>
          <w:rFonts w:hint="default"/>
          <w:i w:val="0"/>
          <w:iCs w:val="0"/>
          <w:color w:val="auto"/>
          <w:lang w:val="en-US"/>
        </w:rPr>
      </w:pPr>
      <w:r>
        <w:rPr>
          <w:i w:val="0"/>
          <w:iCs w:val="0"/>
          <w:color w:val="auto"/>
        </w:rPr>
        <w:t>Part 2: Wireshark Capture on VM</w:t>
      </w:r>
      <w:r>
        <w:rPr>
          <w:rFonts w:hint="default"/>
          <w:i w:val="0"/>
          <w:iCs w:val="0"/>
          <w:color w:val="auto"/>
          <w:lang w:val="en-US"/>
        </w:rPr>
        <w:t xml:space="preserve"> (I used TryHackMe.com’s online VM)</w:t>
      </w:r>
    </w:p>
    <w:p w14:paraId="4D940B6E">
      <w:pPr>
        <w:pStyle w:val="5"/>
        <w:rPr>
          <w:i w:val="0"/>
          <w:iCs w:val="0"/>
        </w:rPr>
      </w:pPr>
      <w:r>
        <w:rPr>
          <w:i w:val="0"/>
          <w:iCs w:val="0"/>
          <w:color w:val="auto"/>
        </w:rPr>
        <w:t>Q1:</w:t>
      </w:r>
    </w:p>
    <w:p w14:paraId="048C5893">
      <w:pPr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Source: </w:t>
      </w:r>
      <w:r>
        <w:rPr>
          <w:i w:val="0"/>
          <w:iCs w:val="0"/>
        </w:rPr>
        <w:t>02:</w:t>
      </w:r>
      <w:r>
        <w:rPr>
          <w:rFonts w:hint="default"/>
          <w:i w:val="0"/>
          <w:iCs w:val="0"/>
          <w:lang w:val="en-US"/>
        </w:rPr>
        <w:t>ee</w:t>
      </w:r>
      <w:r>
        <w:rPr>
          <w:i w:val="0"/>
          <w:iCs w:val="0"/>
        </w:rPr>
        <w:t>:</w:t>
      </w:r>
      <w:r>
        <w:rPr>
          <w:rFonts w:hint="default"/>
          <w:i w:val="0"/>
          <w:iCs w:val="0"/>
          <w:lang w:val="en-US"/>
        </w:rPr>
        <w:t>e6</w:t>
      </w:r>
      <w:r>
        <w:rPr>
          <w:i w:val="0"/>
          <w:iCs w:val="0"/>
        </w:rPr>
        <w:t>:</w:t>
      </w:r>
      <w:r>
        <w:rPr>
          <w:rFonts w:hint="default"/>
          <w:i w:val="0"/>
          <w:iCs w:val="0"/>
          <w:lang w:val="en-US"/>
        </w:rPr>
        <w:t>6d</w:t>
      </w:r>
      <w:r>
        <w:rPr>
          <w:i w:val="0"/>
          <w:iCs w:val="0"/>
        </w:rPr>
        <w:t>:</w:t>
      </w:r>
      <w:r>
        <w:rPr>
          <w:rFonts w:hint="default"/>
          <w:i w:val="0"/>
          <w:iCs w:val="0"/>
          <w:lang w:val="en-US"/>
        </w:rPr>
        <w:t>6e</w:t>
      </w:r>
      <w:r>
        <w:rPr>
          <w:i w:val="0"/>
          <w:iCs w:val="0"/>
        </w:rPr>
        <w:t>:</w:t>
      </w:r>
      <w:r>
        <w:rPr>
          <w:rFonts w:hint="default"/>
          <w:i w:val="0"/>
          <w:iCs w:val="0"/>
          <w:lang w:val="en-US"/>
        </w:rPr>
        <w:t>59</w:t>
      </w:r>
    </w:p>
    <w:p w14:paraId="6CFBE7A5">
      <w:pPr>
        <w:pStyle w:val="5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Q2:</w:t>
      </w:r>
    </w:p>
    <w:p w14:paraId="2AFAA59C">
      <w:pPr>
        <w:rPr>
          <w:i w:val="0"/>
          <w:iCs w:val="0"/>
        </w:rPr>
      </w:pPr>
      <w:r>
        <w:rPr>
          <w:rFonts w:hint="default"/>
          <w:i w:val="0"/>
          <w:iCs w:val="0"/>
          <w:lang w:val="en-US"/>
        </w:rPr>
        <w:t xml:space="preserve">Destination: </w:t>
      </w:r>
      <w:r>
        <w:rPr>
          <w:i w:val="0"/>
          <w:iCs w:val="0"/>
        </w:rPr>
        <w:t>02:c8:85:b5:5a:aa</w:t>
      </w:r>
    </w:p>
    <w:p w14:paraId="06711CEA">
      <w:pPr>
        <w:pStyle w:val="5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Q3:</w:t>
      </w:r>
    </w:p>
    <w:p w14:paraId="54016AE3">
      <w:pPr>
        <w:rPr>
          <w:i w:val="0"/>
          <w:iCs w:val="0"/>
        </w:rPr>
      </w:pPr>
      <w:r>
        <w:rPr>
          <w:i w:val="0"/>
          <w:iCs w:val="0"/>
        </w:rPr>
        <w:t>Ethernet II</w:t>
      </w:r>
    </w:p>
    <w:p w14:paraId="136A668E">
      <w:pPr>
        <w:pStyle w:val="5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Q4:</w:t>
      </w:r>
    </w:p>
    <w:p w14:paraId="6A893A75">
      <w:pPr>
        <w:rPr>
          <w:i w:val="0"/>
          <w:iCs w:val="0"/>
        </w:rPr>
      </w:pPr>
      <w:r>
        <w:rPr>
          <w:i w:val="0"/>
          <w:iCs w:val="0"/>
        </w:rPr>
        <w:t>10.10.19.110</w:t>
      </w:r>
    </w:p>
    <w:p w14:paraId="54154A29">
      <w:pPr>
        <w:pStyle w:val="5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Q5:</w:t>
      </w:r>
    </w:p>
    <w:p w14:paraId="79004C9F">
      <w:pPr>
        <w:rPr>
          <w:i w:val="0"/>
          <w:iCs w:val="0"/>
        </w:rPr>
      </w:pPr>
      <w:r>
        <w:rPr>
          <w:i w:val="0"/>
          <w:iCs w:val="0"/>
        </w:rPr>
        <w:t>8.8.8.8</w:t>
      </w:r>
    </w:p>
    <w:p w14:paraId="37B75B47">
      <w:pPr>
        <w:pStyle w:val="5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Q6:</w:t>
      </w:r>
    </w:p>
    <w:p w14:paraId="25655B5F">
      <w:pPr>
        <w:rPr>
          <w:i w:val="0"/>
          <w:iCs w:val="0"/>
        </w:rPr>
      </w:pPr>
      <w:r>
        <w:rPr>
          <w:i w:val="0"/>
          <w:iCs w:val="0"/>
        </w:rPr>
        <w:t>Destination MAC: 02:c8:85:b5:5a:aa (back to the PC)</w:t>
      </w:r>
    </w:p>
    <w:p w14:paraId="27371AC7">
      <w:pPr>
        <w:pStyle w:val="5"/>
        <w:rPr>
          <w:i w:val="0"/>
          <w:iCs w:val="0"/>
        </w:rPr>
      </w:pPr>
      <w:r>
        <w:rPr>
          <w:i w:val="0"/>
          <w:iCs w:val="0"/>
          <w:color w:val="auto"/>
        </w:rPr>
        <w:t>Second Ping Test:</w:t>
      </w:r>
    </w:p>
    <w:p w14:paraId="3B4394AF">
      <w:pPr>
        <w:rPr>
          <w:i w:val="0"/>
          <w:iCs w:val="0"/>
        </w:rPr>
      </w:pPr>
      <w:r>
        <w:rPr>
          <w:i w:val="0"/>
          <w:iCs w:val="0"/>
        </w:rPr>
        <w:t>Source MAC: 02:</w:t>
      </w:r>
      <w:r>
        <w:rPr>
          <w:rFonts w:hint="default"/>
          <w:i w:val="0"/>
          <w:iCs w:val="0"/>
          <w:lang w:val="en-US"/>
        </w:rPr>
        <w:t>ee</w:t>
      </w:r>
      <w:r>
        <w:rPr>
          <w:i w:val="0"/>
          <w:iCs w:val="0"/>
        </w:rPr>
        <w:t>:</w:t>
      </w:r>
      <w:r>
        <w:rPr>
          <w:rFonts w:hint="default"/>
          <w:i w:val="0"/>
          <w:iCs w:val="0"/>
          <w:lang w:val="en-US"/>
        </w:rPr>
        <w:t>e6</w:t>
      </w:r>
      <w:r>
        <w:rPr>
          <w:i w:val="0"/>
          <w:iCs w:val="0"/>
        </w:rPr>
        <w:t>:</w:t>
      </w:r>
      <w:r>
        <w:rPr>
          <w:rFonts w:hint="default"/>
          <w:i w:val="0"/>
          <w:iCs w:val="0"/>
          <w:lang w:val="en-US"/>
        </w:rPr>
        <w:t>6d</w:t>
      </w:r>
      <w:r>
        <w:rPr>
          <w:i w:val="0"/>
          <w:iCs w:val="0"/>
        </w:rPr>
        <w:t>:</w:t>
      </w:r>
      <w:r>
        <w:rPr>
          <w:rFonts w:hint="default"/>
          <w:i w:val="0"/>
          <w:iCs w:val="0"/>
          <w:lang w:val="en-US"/>
        </w:rPr>
        <w:t>6e</w:t>
      </w:r>
      <w:r>
        <w:rPr>
          <w:i w:val="0"/>
          <w:iCs w:val="0"/>
        </w:rPr>
        <w:t>:</w:t>
      </w:r>
      <w:r>
        <w:rPr>
          <w:rFonts w:hint="default"/>
          <w:i w:val="0"/>
          <w:iCs w:val="0"/>
          <w:lang w:val="en-US"/>
        </w:rPr>
        <w:t>59</w:t>
      </w:r>
      <w:r>
        <w:rPr>
          <w:i w:val="0"/>
          <w:iCs w:val="0"/>
        </w:rPr>
        <w:br w:type="textWrapping"/>
      </w:r>
      <w:r>
        <w:rPr>
          <w:i w:val="0"/>
          <w:iCs w:val="0"/>
        </w:rPr>
        <w:t>Destination MAC: 02:c8:85:b5:5a:aa</w:t>
      </w:r>
      <w:r>
        <w:rPr>
          <w:i w:val="0"/>
          <w:iCs w:val="0"/>
        </w:rPr>
        <w:br w:type="textWrapping"/>
      </w:r>
      <w:r>
        <w:rPr>
          <w:i w:val="0"/>
          <w:iCs w:val="0"/>
        </w:rPr>
        <w:t>Source IP: 10.10.</w:t>
      </w:r>
      <w:r>
        <w:rPr>
          <w:rFonts w:hint="default"/>
          <w:i w:val="0"/>
          <w:iCs w:val="0"/>
          <w:lang w:val="en-US"/>
        </w:rPr>
        <w:t>84</w:t>
      </w:r>
      <w:r>
        <w:rPr>
          <w:i w:val="0"/>
          <w:iCs w:val="0"/>
        </w:rPr>
        <w:t>.</w:t>
      </w:r>
      <w:r>
        <w:rPr>
          <w:rFonts w:hint="default"/>
          <w:i w:val="0"/>
          <w:iCs w:val="0"/>
          <w:lang w:val="en-US"/>
        </w:rPr>
        <w:t>32</w:t>
      </w:r>
      <w:r>
        <w:rPr>
          <w:i w:val="0"/>
          <w:iCs w:val="0"/>
        </w:rPr>
        <w:br w:type="textWrapping"/>
      </w:r>
      <w:r>
        <w:rPr>
          <w:i w:val="0"/>
          <w:iCs w:val="0"/>
        </w:rPr>
        <w:t>Destination IP: 172.16.0.40</w:t>
      </w:r>
    </w:p>
    <w:p w14:paraId="64D46694">
      <w:pPr>
        <w:pStyle w:val="5"/>
        <w:rPr>
          <w:i w:val="0"/>
          <w:iCs w:val="0"/>
        </w:rPr>
      </w:pPr>
      <w:r>
        <w:rPr>
          <w:i w:val="0"/>
          <w:iCs w:val="0"/>
          <w:color w:val="auto"/>
        </w:rPr>
        <w:t>Why destination IP changed but MAC stayed the same:</w:t>
      </w:r>
    </w:p>
    <w:p w14:paraId="6210A881">
      <w:pPr>
        <w:rPr>
          <w:i w:val="0"/>
          <w:iCs w:val="0"/>
        </w:rPr>
      </w:pPr>
      <w:r>
        <w:rPr>
          <w:i w:val="0"/>
          <w:iCs w:val="0"/>
        </w:rPr>
        <w:t>Because all traffic to other networks first goes through the same gateway, so the MAC address stays the same even if IP changes.</w:t>
      </w:r>
    </w:p>
    <w:p w14:paraId="4C49CF6B">
      <w:pPr>
        <w:pStyle w:val="5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What does the preamble contain:</w:t>
      </w:r>
    </w:p>
    <w:p w14:paraId="26BC7B45">
      <w:pPr>
        <w:rPr>
          <w:i w:val="0"/>
          <w:iCs w:val="0"/>
        </w:rPr>
      </w:pPr>
      <w:r>
        <w:rPr>
          <w:i w:val="0"/>
          <w:iCs w:val="0"/>
        </w:rPr>
        <w:t>Synchronizing bits used by the NIC to detect the start of the frame (not shown in Wireshark).</w:t>
      </w:r>
    </w:p>
    <w:p w14:paraId="242CA203">
      <w:pPr>
        <w:pStyle w:val="3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3. Practical Activity #2 - Exploring Nmap</w:t>
      </w:r>
    </w:p>
    <w:p w14:paraId="7DA84DFE">
      <w:pPr>
        <w:pStyle w:val="4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Part 1: Exploring Nmap</w:t>
      </w:r>
    </w:p>
    <w:p w14:paraId="66579615">
      <w:pPr>
        <w:pStyle w:val="5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What is Nmap?:</w:t>
      </w:r>
    </w:p>
    <w:p w14:paraId="6E3ACC9F">
      <w:pPr>
        <w:rPr>
          <w:i w:val="0"/>
          <w:iCs w:val="0"/>
        </w:rPr>
      </w:pPr>
      <w:r>
        <w:rPr>
          <w:i w:val="0"/>
          <w:iCs w:val="0"/>
        </w:rPr>
        <w:t>A tool to discover hosts and services on a network.</w:t>
      </w:r>
    </w:p>
    <w:p w14:paraId="3EE40856">
      <w:pPr>
        <w:pStyle w:val="5"/>
        <w:rPr>
          <w:i w:val="0"/>
          <w:iCs w:val="0"/>
        </w:rPr>
      </w:pPr>
      <w:r>
        <w:rPr>
          <w:i w:val="0"/>
          <w:iCs w:val="0"/>
          <w:color w:val="auto"/>
        </w:rPr>
        <w:t>What is Nmap used for?:</w:t>
      </w:r>
    </w:p>
    <w:p w14:paraId="69343FDD">
      <w:pPr>
        <w:rPr>
          <w:i w:val="0"/>
          <w:iCs w:val="0"/>
        </w:rPr>
      </w:pPr>
      <w:r>
        <w:rPr>
          <w:i w:val="0"/>
          <w:iCs w:val="0"/>
        </w:rPr>
        <w:t>Network scanning, auditing, and vulnerability finding.</w:t>
      </w:r>
    </w:p>
    <w:p w14:paraId="0C2937BC">
      <w:pPr>
        <w:pStyle w:val="5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What does the -A switch do?:</w:t>
      </w:r>
    </w:p>
    <w:p w14:paraId="3BD2253A">
      <w:pPr>
        <w:rPr>
          <w:i w:val="0"/>
          <w:iCs w:val="0"/>
        </w:rPr>
      </w:pPr>
      <w:r>
        <w:rPr>
          <w:i w:val="0"/>
          <w:iCs w:val="0"/>
        </w:rPr>
        <w:t>Enables OS detection, service version detection, and traceroute.</w:t>
      </w:r>
    </w:p>
    <w:p w14:paraId="0F04E1E8">
      <w:pPr>
        <w:pStyle w:val="5"/>
        <w:rPr>
          <w:i w:val="0"/>
          <w:iCs w:val="0"/>
          <w:color w:val="auto"/>
        </w:rPr>
      </w:pPr>
      <w:bookmarkStart w:id="0" w:name="_GoBack"/>
      <w:r>
        <w:rPr>
          <w:i w:val="0"/>
          <w:iCs w:val="0"/>
          <w:color w:val="auto"/>
        </w:rPr>
        <w:t>What does the -T4 switch do?:</w:t>
      </w:r>
    </w:p>
    <w:bookmarkEnd w:id="0"/>
    <w:p w14:paraId="1FE5F7AF">
      <w:r>
        <w:t>Sets aggressive timing to make the scan faster.</w:t>
      </w:r>
    </w:p>
    <w:p w14:paraId="531BCAFE">
      <w:pPr>
        <w:pStyle w:val="4"/>
        <w:rPr>
          <w:color w:val="auto"/>
        </w:rPr>
      </w:pPr>
      <w:r>
        <w:rPr>
          <w:color w:val="auto"/>
        </w:rPr>
        <w:t>Part 2: Scanning</w:t>
      </w:r>
    </w:p>
    <w:p w14:paraId="1F9F3A20">
      <w:r>
        <w:t>Localhost scan results: Open ports: 22 (SSH), 53 (DNS), 80 (HTTP), 81 (HTTP), 111 (RPC), 389 (LDAP), 631 (IPP), 3389 (RDP), 5432 (PostgreSQL), 5901 (VNC), 6001 (X11), 7777 (HTTP), 7778 (unknown).</w:t>
      </w:r>
    </w:p>
    <w:p w14:paraId="0034FBD7">
      <w:r>
        <w:t>Network scan results: Active hosts found depending on network (example not provided).</w:t>
      </w:r>
    </w:p>
    <w:p w14:paraId="310E9AC9">
      <w:r>
        <w:t>Remote server scan (scanme.nmap.org) results: IP Address: 45.33.32.156, Open ports: None found (all ports filtered), Filtered ports: All 1000 ports scanned, OS: Could not be determined clearly (possibly Linux).</w:t>
      </w:r>
    </w:p>
    <w:p w14:paraId="4CFB9B80">
      <w:pPr>
        <w:pStyle w:val="4"/>
      </w:pPr>
      <w:r>
        <w:rPr>
          <w:color w:val="auto"/>
        </w:rPr>
        <w:t>Reflection</w:t>
      </w:r>
    </w:p>
    <w:p w14:paraId="1446C756">
      <w:r>
        <w:t>How can Nmap help network security?</w:t>
      </w:r>
      <w:r>
        <w:br w:type="textWrapping"/>
      </w:r>
      <w:r>
        <w:t>- It finds open ports and running services so that weaknesses can be fixed.</w:t>
      </w:r>
    </w:p>
    <w:p w14:paraId="59A0A439">
      <w:r>
        <w:t>How can threat actors use Nmap?</w:t>
      </w:r>
      <w:r>
        <w:br w:type="textWrapping"/>
      </w:r>
      <w:r>
        <w:t>- They use it to find targets and vulnerabilities they can attack.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F00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Sardorbek</cp:lastModifiedBy>
  <dcterms:modified xsi:type="dcterms:W3CDTF">2025-04-27T06:50:31Z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DBA551B5D594485AB6E271174E29424D_12</vt:lpwstr>
  </property>
</Properties>
</file>